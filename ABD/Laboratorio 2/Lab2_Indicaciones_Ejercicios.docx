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91BD" w14:textId="5E95EB1B" w:rsidR="001C514F" w:rsidRPr="001C514F" w:rsidRDefault="001C514F" w:rsidP="001C514F">
      <w:pPr>
        <w:pStyle w:val="Ttulo1"/>
        <w:spacing w:before="0"/>
        <w:rPr>
          <w:rFonts w:ascii="Aptos" w:hAnsi="Aptos" w:cs="Times New Roman"/>
          <w:color w:val="000000" w:themeColor="text1"/>
          <w:sz w:val="24"/>
          <w:szCs w:val="24"/>
        </w:rPr>
      </w:pPr>
      <w:r w:rsidRPr="001C514F">
        <w:rPr>
          <w:rFonts w:ascii="Aptos" w:hAnsi="Aptos" w:cs="Times New Roman"/>
          <w:color w:val="000000" w:themeColor="text1"/>
          <w:sz w:val="24"/>
          <w:szCs w:val="24"/>
        </w:rPr>
        <w:t xml:space="preserve">LABORATORIO 2 </w:t>
      </w:r>
      <w:r w:rsidRPr="001C514F">
        <w:rPr>
          <w:rFonts w:ascii="Aptos" w:hAnsi="Aptos" w:cs="Times New Roman"/>
          <w:color w:val="000000" w:themeColor="text1"/>
          <w:sz w:val="24"/>
          <w:szCs w:val="24"/>
        </w:rPr>
        <w:t>ADMINISTRACION DE BASES DE DATOS</w:t>
      </w:r>
    </w:p>
    <w:p w14:paraId="318CD579" w14:textId="441B6064" w:rsidR="001C514F" w:rsidRPr="001C514F" w:rsidRDefault="001C514F" w:rsidP="001C514F">
      <w:pPr>
        <w:pStyle w:val="Ttulo1"/>
        <w:spacing w:before="0"/>
        <w:rPr>
          <w:rFonts w:ascii="Aptos" w:hAnsi="Aptos" w:cs="Times New Roman"/>
          <w:color w:val="000000" w:themeColor="text1"/>
          <w:sz w:val="24"/>
          <w:szCs w:val="24"/>
        </w:rPr>
      </w:pPr>
      <w:r w:rsidRPr="001C514F">
        <w:rPr>
          <w:rFonts w:ascii="Aptos" w:hAnsi="Aptos" w:cs="Times New Roman"/>
          <w:color w:val="000000" w:themeColor="text1"/>
          <w:sz w:val="24"/>
          <w:szCs w:val="24"/>
        </w:rPr>
        <w:t>EJERCICIOS PROPUESTOS</w:t>
      </w:r>
    </w:p>
    <w:p w14:paraId="4BECB45F" w14:textId="4F094444" w:rsidR="00C0611E" w:rsidRPr="001C514F" w:rsidRDefault="00000000" w:rsidP="001C514F">
      <w:pPr>
        <w:pStyle w:val="Ttulo1"/>
        <w:rPr>
          <w:rFonts w:ascii="Aptos" w:hAnsi="Aptos" w:cs="Times New Roman"/>
          <w:color w:val="000000" w:themeColor="text1"/>
          <w:sz w:val="22"/>
          <w:szCs w:val="22"/>
        </w:rPr>
      </w:pPr>
      <w:r w:rsidRPr="001C514F">
        <w:rPr>
          <w:rFonts w:ascii="Aptos" w:hAnsi="Aptos" w:cs="Times New Roman"/>
          <w:color w:val="000000" w:themeColor="text1"/>
          <w:sz w:val="22"/>
          <w:szCs w:val="22"/>
        </w:rPr>
        <w:t>PREREQUISITO</w:t>
      </w:r>
    </w:p>
    <w:p w14:paraId="52D07AF3" w14:textId="353BE38A" w:rsidR="00C0611E" w:rsidRPr="001C514F" w:rsidRDefault="00000000" w:rsidP="001C514F">
      <w:pPr>
        <w:spacing w:line="360" w:lineRule="auto"/>
        <w:rPr>
          <w:rFonts w:ascii="Aptos" w:hAnsi="Aptos" w:cs="Times New Roman"/>
          <w:color w:val="000000" w:themeColor="text1"/>
          <w:sz w:val="20"/>
          <w:szCs w:val="20"/>
        </w:rPr>
      </w:pPr>
      <w:r w:rsidRPr="001C514F">
        <w:rPr>
          <w:rFonts w:ascii="Aptos" w:hAnsi="Aptos" w:cs="Times New Roman"/>
          <w:color w:val="000000" w:themeColor="text1"/>
          <w:sz w:val="20"/>
          <w:szCs w:val="20"/>
        </w:rPr>
        <w:t>- La base de datos DB_Gimnasio y sus tablas deben estar creadas previamente en el schema dbo.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Se debe iniciar sesión en SQL Server como usuario con permisos administrativos (</w:t>
      </w:r>
      <w:proofErr w:type="spellStart"/>
      <w:r w:rsidRPr="001C514F">
        <w:rPr>
          <w:rFonts w:ascii="Aptos" w:hAnsi="Aptos" w:cs="Times New Roman"/>
          <w:color w:val="000000" w:themeColor="text1"/>
          <w:sz w:val="20"/>
          <w:szCs w:val="20"/>
        </w:rPr>
        <w:t>sa</w:t>
      </w:r>
      <w:proofErr w:type="spellEnd"/>
      <w:r w:rsidRPr="001C514F">
        <w:rPr>
          <w:rFonts w:ascii="Aptos" w:hAnsi="Aptos" w:cs="Times New Roman"/>
          <w:color w:val="000000" w:themeColor="text1"/>
          <w:sz w:val="20"/>
          <w:szCs w:val="20"/>
        </w:rPr>
        <w:t>).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Cada grupo de laboratorio solo debe resolver UNA de las claves propuestas.</w:t>
      </w:r>
    </w:p>
    <w:p w14:paraId="23099F56" w14:textId="77777777" w:rsidR="00C0611E" w:rsidRPr="001C514F" w:rsidRDefault="00000000" w:rsidP="001C514F">
      <w:pPr>
        <w:pStyle w:val="Ttulo1"/>
        <w:spacing w:before="0"/>
        <w:rPr>
          <w:rFonts w:ascii="Aptos" w:hAnsi="Aptos" w:cs="Times New Roman"/>
          <w:color w:val="000000" w:themeColor="text1"/>
          <w:sz w:val="24"/>
          <w:szCs w:val="24"/>
        </w:rPr>
      </w:pPr>
      <w:r w:rsidRPr="001C514F">
        <w:rPr>
          <w:rFonts w:ascii="Aptos" w:hAnsi="Aptos" w:cs="Times New Roman"/>
          <w:color w:val="000000" w:themeColor="text1"/>
          <w:sz w:val="24"/>
          <w:szCs w:val="24"/>
        </w:rPr>
        <w:t>ENTREGABLES</w:t>
      </w:r>
    </w:p>
    <w:p w14:paraId="43325EAA" w14:textId="77777777" w:rsidR="00C0611E" w:rsidRPr="001C514F" w:rsidRDefault="00000000" w:rsidP="001C514F">
      <w:pPr>
        <w:spacing w:line="360" w:lineRule="auto"/>
        <w:rPr>
          <w:rFonts w:ascii="Aptos" w:hAnsi="Aptos" w:cs="Times New Roman"/>
          <w:color w:val="000000" w:themeColor="text1"/>
          <w:sz w:val="20"/>
          <w:szCs w:val="20"/>
        </w:rPr>
      </w:pPr>
      <w:r w:rsidRPr="001C514F">
        <w:rPr>
          <w:rFonts w:ascii="Aptos" w:hAnsi="Aptos" w:cs="Times New Roman"/>
          <w:color w:val="000000" w:themeColor="text1"/>
          <w:sz w:val="20"/>
          <w:szCs w:val="20"/>
        </w:rPr>
        <w:t>1. Un archivo .sql con la creación ordenada de logins, usuarios, roles y pruebas.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2. Documentar cada paso con comentarios en el código.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3. Una captura de pantalla del error que aparece al intentar un DELETE (DENY DELETE).</w:t>
      </w:r>
    </w:p>
    <w:p w14:paraId="7E6670FA" w14:textId="77777777" w:rsidR="00C0611E" w:rsidRPr="001C514F" w:rsidRDefault="00000000">
      <w:pPr>
        <w:pStyle w:val="Ttulo1"/>
        <w:rPr>
          <w:rFonts w:ascii="Aptos" w:hAnsi="Aptos" w:cs="Times New Roman"/>
          <w:color w:val="000000" w:themeColor="text1"/>
          <w:sz w:val="24"/>
          <w:szCs w:val="24"/>
        </w:rPr>
      </w:pPr>
      <w:r w:rsidRPr="001C514F">
        <w:rPr>
          <w:rFonts w:ascii="Aptos" w:hAnsi="Aptos" w:cs="Times New Roman"/>
          <w:color w:val="000000" w:themeColor="text1"/>
          <w:sz w:val="24"/>
          <w:szCs w:val="24"/>
        </w:rPr>
        <w:t>Ejercicio 1: Aplicación con CRUD parcial</w:t>
      </w:r>
    </w:p>
    <w:p w14:paraId="3B092321" w14:textId="77777777" w:rsidR="00C0611E" w:rsidRPr="001C514F" w:rsidRDefault="00000000">
      <w:pPr>
        <w:rPr>
          <w:rFonts w:ascii="Aptos" w:hAnsi="Aptos" w:cs="Times New Roman"/>
          <w:color w:val="000000" w:themeColor="text1"/>
          <w:sz w:val="20"/>
          <w:szCs w:val="20"/>
        </w:rPr>
      </w:pPr>
      <w:r w:rsidRPr="001C514F">
        <w:rPr>
          <w:rFonts w:ascii="Aptos" w:hAnsi="Aptos" w:cs="Times New Roman"/>
          <w:color w:val="000000" w:themeColor="text1"/>
          <w:sz w:val="20"/>
          <w:szCs w:val="20"/>
        </w:rPr>
        <w:t>Objetivo: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Crear un login/usuario de aplicación llamados ex1_app_gym y un rol ex1_db_app.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Los usuarios de aplicación deben tener CHECK_EXPIRATION = OFF.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Al rol se le conceden permisos SELECT, INSERT y UPDATE sobre las tablas dbo.Cliente y dbo.Membresia.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Se debe negar la eliminación (DELETE) en dbo.Cliente con DENY DELETE.</w:t>
      </w:r>
    </w:p>
    <w:p w14:paraId="689569A6" w14:textId="77777777" w:rsidR="00C0611E" w:rsidRPr="001C514F" w:rsidRDefault="00000000">
      <w:pPr>
        <w:rPr>
          <w:rFonts w:ascii="Aptos" w:hAnsi="Aptos" w:cs="Times New Roman"/>
          <w:color w:val="000000" w:themeColor="text1"/>
          <w:sz w:val="20"/>
          <w:szCs w:val="20"/>
        </w:rPr>
      </w:pPr>
      <w:r w:rsidRPr="001C514F">
        <w:rPr>
          <w:rFonts w:ascii="Aptos" w:hAnsi="Aptos" w:cs="Times New Roman"/>
          <w:color w:val="000000" w:themeColor="text1"/>
          <w:sz w:val="20"/>
          <w:szCs w:val="20"/>
        </w:rPr>
        <w:t>Pruebas a realizar: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Ejecutar un INSERT en dbo.Cliente (debe funcionar).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Ejecutar un UPDATE en dbo.Cliente (debe funcionar).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Intentar ejecutar un DELETE en dbo.Cliente (debe fallar).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Tomar una captura de pantalla del error al realizar el DELETE.</w:t>
      </w:r>
    </w:p>
    <w:p w14:paraId="4702FC24" w14:textId="77777777" w:rsidR="00C0611E" w:rsidRPr="001C514F" w:rsidRDefault="00000000">
      <w:pPr>
        <w:pStyle w:val="Ttulo1"/>
        <w:rPr>
          <w:rFonts w:ascii="Aptos" w:hAnsi="Aptos" w:cs="Times New Roman"/>
          <w:color w:val="000000" w:themeColor="text1"/>
          <w:sz w:val="24"/>
          <w:szCs w:val="24"/>
        </w:rPr>
      </w:pPr>
      <w:r w:rsidRPr="001C514F">
        <w:rPr>
          <w:rFonts w:ascii="Aptos" w:hAnsi="Aptos" w:cs="Times New Roman"/>
          <w:color w:val="000000" w:themeColor="text1"/>
          <w:sz w:val="24"/>
          <w:szCs w:val="24"/>
        </w:rPr>
        <w:t>Ejercicio 2: Capturista de Membresías sin modificaciones</w:t>
      </w:r>
    </w:p>
    <w:p w14:paraId="588FCE10" w14:textId="77777777" w:rsidR="00C0611E" w:rsidRPr="001C514F" w:rsidRDefault="00000000">
      <w:pPr>
        <w:rPr>
          <w:rFonts w:ascii="Aptos" w:hAnsi="Aptos" w:cs="Times New Roman"/>
          <w:color w:val="000000" w:themeColor="text1"/>
          <w:sz w:val="20"/>
          <w:szCs w:val="20"/>
        </w:rPr>
      </w:pPr>
      <w:r w:rsidRPr="001C514F">
        <w:rPr>
          <w:rFonts w:ascii="Aptos" w:hAnsi="Aptos" w:cs="Times New Roman"/>
          <w:color w:val="000000" w:themeColor="text1"/>
          <w:sz w:val="20"/>
          <w:szCs w:val="20"/>
        </w:rPr>
        <w:t>Objetivo: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Crear un login/usuario de aplicación llamados ex2_data_entry y un rol ex2_db_entry.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Los usuarios de aplicación deben tener CHECK_EXPIRATION = OFF.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Al rol se le conceden: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 xml:space="preserve">  * SELECT sobre dbo.Cliente (para consultar clientes existentes).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 xml:space="preserve">  * SELECT e INSERT sobre dbo.Membresia (para registrar nuevas membresías).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Se debe negar la posibilidad de UPDATE y DELETE en dbo.Membresia.</w:t>
      </w:r>
    </w:p>
    <w:p w14:paraId="1FE1259D" w14:textId="77777777" w:rsidR="00C0611E" w:rsidRPr="001C514F" w:rsidRDefault="00000000">
      <w:pPr>
        <w:rPr>
          <w:rFonts w:ascii="Aptos" w:hAnsi="Aptos" w:cs="Times New Roman"/>
          <w:color w:val="000000" w:themeColor="text1"/>
          <w:sz w:val="20"/>
          <w:szCs w:val="20"/>
        </w:rPr>
      </w:pPr>
      <w:r w:rsidRPr="001C514F">
        <w:rPr>
          <w:rFonts w:ascii="Aptos" w:hAnsi="Aptos" w:cs="Times New Roman"/>
          <w:color w:val="000000" w:themeColor="text1"/>
          <w:sz w:val="20"/>
          <w:szCs w:val="20"/>
        </w:rPr>
        <w:t>Pruebas a realizar: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Ejecutar un SELECT en dbo.Cliente (debe funcionar).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Ejecutar un INSERT en dbo.Membresia (debe funcionar).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Intentar ejecutar un UPDATE en dbo.Membresia (debe fallar).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Intentar ejecutar un DELETE en dbo.Membresia (debe fallar).</w:t>
      </w:r>
      <w:r w:rsidRPr="001C514F">
        <w:rPr>
          <w:rFonts w:ascii="Aptos" w:hAnsi="Aptos" w:cs="Times New Roman"/>
          <w:color w:val="000000" w:themeColor="text1"/>
          <w:sz w:val="20"/>
          <w:szCs w:val="20"/>
        </w:rPr>
        <w:br/>
        <w:t>- Tomar una captura de pantalla del error al realizar el DELETE.</w:t>
      </w:r>
    </w:p>
    <w:p w14:paraId="1B6CBDCC" w14:textId="77777777" w:rsidR="00C0611E" w:rsidRPr="001C514F" w:rsidRDefault="00000000">
      <w:pPr>
        <w:pStyle w:val="Ttulo1"/>
        <w:rPr>
          <w:rFonts w:ascii="Aptos" w:hAnsi="Aptos"/>
          <w:color w:val="000000" w:themeColor="text1"/>
          <w:sz w:val="24"/>
          <w:szCs w:val="24"/>
        </w:rPr>
      </w:pPr>
      <w:r w:rsidRPr="001C514F">
        <w:rPr>
          <w:rFonts w:ascii="Aptos" w:hAnsi="Aptos"/>
          <w:color w:val="000000" w:themeColor="text1"/>
          <w:sz w:val="24"/>
          <w:szCs w:val="24"/>
        </w:rPr>
        <w:lastRenderedPageBreak/>
        <w:t>Ejercicio 3: Backoffice de Membresías con actualización controlada</w:t>
      </w:r>
    </w:p>
    <w:p w14:paraId="35B9F2B5" w14:textId="77777777" w:rsidR="00C0611E" w:rsidRPr="001C514F" w:rsidRDefault="00000000">
      <w:pPr>
        <w:rPr>
          <w:rFonts w:ascii="Aptos" w:hAnsi="Aptos"/>
          <w:color w:val="000000" w:themeColor="text1"/>
          <w:sz w:val="20"/>
          <w:szCs w:val="20"/>
        </w:rPr>
      </w:pPr>
      <w:r w:rsidRPr="001C514F">
        <w:rPr>
          <w:rFonts w:ascii="Aptos" w:hAnsi="Aptos"/>
          <w:color w:val="000000" w:themeColor="text1"/>
          <w:sz w:val="20"/>
          <w:szCs w:val="20"/>
        </w:rPr>
        <w:t>Objetivo:</w:t>
      </w:r>
      <w:r w:rsidRPr="001C514F">
        <w:rPr>
          <w:rFonts w:ascii="Aptos" w:hAnsi="Aptos"/>
          <w:color w:val="000000" w:themeColor="text1"/>
          <w:sz w:val="20"/>
          <w:szCs w:val="20"/>
        </w:rPr>
        <w:br/>
        <w:t>- Crear un login/usuario de backoffice llamados ex3_backoffice y un rol ex3_db_backoffice.</w:t>
      </w:r>
      <w:r w:rsidRPr="001C514F">
        <w:rPr>
          <w:rFonts w:ascii="Aptos" w:hAnsi="Aptos"/>
          <w:color w:val="000000" w:themeColor="text1"/>
          <w:sz w:val="20"/>
          <w:szCs w:val="20"/>
        </w:rPr>
        <w:br/>
        <w:t>- Los usuarios de backoffice deben tener CHECK_EXPIRATION = ON (contraseña con vencimiento).</w:t>
      </w:r>
      <w:r w:rsidRPr="001C514F">
        <w:rPr>
          <w:rFonts w:ascii="Aptos" w:hAnsi="Aptos"/>
          <w:color w:val="000000" w:themeColor="text1"/>
          <w:sz w:val="20"/>
          <w:szCs w:val="20"/>
        </w:rPr>
        <w:br/>
        <w:t>- Al rol se le conceden:</w:t>
      </w:r>
      <w:r w:rsidRPr="001C514F">
        <w:rPr>
          <w:rFonts w:ascii="Aptos" w:hAnsi="Aptos"/>
          <w:color w:val="000000" w:themeColor="text1"/>
          <w:sz w:val="20"/>
          <w:szCs w:val="20"/>
        </w:rPr>
        <w:br/>
        <w:t xml:space="preserve">  * SELECT sobre dbo.Cliente (para consultar clientes).</w:t>
      </w:r>
      <w:r w:rsidRPr="001C514F">
        <w:rPr>
          <w:rFonts w:ascii="Aptos" w:hAnsi="Aptos"/>
          <w:color w:val="000000" w:themeColor="text1"/>
          <w:sz w:val="20"/>
          <w:szCs w:val="20"/>
        </w:rPr>
        <w:br/>
        <w:t xml:space="preserve">  * SELECT, INSERT y UPDATE sobre dbo.Membresia (para gestionar membresías).</w:t>
      </w:r>
      <w:r w:rsidRPr="001C514F">
        <w:rPr>
          <w:rFonts w:ascii="Aptos" w:hAnsi="Aptos"/>
          <w:color w:val="000000" w:themeColor="text1"/>
          <w:sz w:val="20"/>
          <w:szCs w:val="20"/>
        </w:rPr>
        <w:br/>
        <w:t>- Se debe negar la posibilidad de DELETE en dbo.Membresia.</w:t>
      </w:r>
    </w:p>
    <w:p w14:paraId="39A0DB0D" w14:textId="77777777" w:rsidR="00C0611E" w:rsidRPr="001C514F" w:rsidRDefault="00000000">
      <w:pPr>
        <w:rPr>
          <w:rFonts w:ascii="Aptos" w:hAnsi="Aptos"/>
          <w:color w:val="000000" w:themeColor="text1"/>
          <w:sz w:val="20"/>
          <w:szCs w:val="20"/>
        </w:rPr>
      </w:pPr>
      <w:r w:rsidRPr="001C514F">
        <w:rPr>
          <w:rFonts w:ascii="Aptos" w:hAnsi="Aptos"/>
          <w:color w:val="000000" w:themeColor="text1"/>
          <w:sz w:val="20"/>
          <w:szCs w:val="20"/>
        </w:rPr>
        <w:t>Pruebas a realizar:</w:t>
      </w:r>
      <w:r w:rsidRPr="001C514F">
        <w:rPr>
          <w:rFonts w:ascii="Aptos" w:hAnsi="Aptos"/>
          <w:color w:val="000000" w:themeColor="text1"/>
          <w:sz w:val="20"/>
          <w:szCs w:val="20"/>
        </w:rPr>
        <w:br/>
        <w:t>- Ejecutar un SELECT en dbo.Cliente (debe funcionar).</w:t>
      </w:r>
      <w:r w:rsidRPr="001C514F">
        <w:rPr>
          <w:rFonts w:ascii="Aptos" w:hAnsi="Aptos"/>
          <w:color w:val="000000" w:themeColor="text1"/>
          <w:sz w:val="20"/>
          <w:szCs w:val="20"/>
        </w:rPr>
        <w:br/>
        <w:t>- Ejecutar un INSERT en dbo.Membresia (debe funcionar).</w:t>
      </w:r>
      <w:r w:rsidRPr="001C514F">
        <w:rPr>
          <w:rFonts w:ascii="Aptos" w:hAnsi="Aptos"/>
          <w:color w:val="000000" w:themeColor="text1"/>
          <w:sz w:val="20"/>
          <w:szCs w:val="20"/>
        </w:rPr>
        <w:br/>
        <w:t>- Ejecutar un UPDATE en dbo.Membresia (debe funcionar).</w:t>
      </w:r>
      <w:r w:rsidRPr="001C514F">
        <w:rPr>
          <w:rFonts w:ascii="Aptos" w:hAnsi="Aptos"/>
          <w:color w:val="000000" w:themeColor="text1"/>
          <w:sz w:val="20"/>
          <w:szCs w:val="20"/>
        </w:rPr>
        <w:br/>
        <w:t>- Intentar ejecutar un DELETE en dbo.Membresia (debe fallar).</w:t>
      </w:r>
      <w:r w:rsidRPr="001C514F">
        <w:rPr>
          <w:rFonts w:ascii="Aptos" w:hAnsi="Aptos"/>
          <w:color w:val="000000" w:themeColor="text1"/>
          <w:sz w:val="20"/>
          <w:szCs w:val="20"/>
        </w:rPr>
        <w:br/>
        <w:t>- Tomar una captura de pantalla del error al realizar el DELETE.</w:t>
      </w:r>
    </w:p>
    <w:p w14:paraId="6B005EA2" w14:textId="77777777" w:rsidR="00C0611E" w:rsidRPr="001C514F" w:rsidRDefault="00000000">
      <w:pPr>
        <w:pStyle w:val="Ttulo1"/>
        <w:rPr>
          <w:rFonts w:ascii="Aptos" w:hAnsi="Aptos"/>
          <w:color w:val="000000" w:themeColor="text1"/>
          <w:sz w:val="24"/>
          <w:szCs w:val="24"/>
        </w:rPr>
      </w:pPr>
      <w:r w:rsidRPr="001C514F">
        <w:rPr>
          <w:rFonts w:ascii="Aptos" w:hAnsi="Aptos"/>
          <w:color w:val="000000" w:themeColor="text1"/>
          <w:sz w:val="24"/>
          <w:szCs w:val="24"/>
        </w:rPr>
        <w:t>NOTA FINAL</w:t>
      </w:r>
    </w:p>
    <w:p w14:paraId="083B4FB0" w14:textId="77777777" w:rsidR="00C0611E" w:rsidRPr="001C514F" w:rsidRDefault="00000000">
      <w:pPr>
        <w:rPr>
          <w:rFonts w:ascii="Aptos" w:hAnsi="Aptos"/>
          <w:color w:val="000000" w:themeColor="text1"/>
          <w:sz w:val="20"/>
          <w:szCs w:val="20"/>
        </w:rPr>
      </w:pPr>
      <w:r w:rsidRPr="001C514F">
        <w:rPr>
          <w:rFonts w:ascii="Aptos" w:hAnsi="Aptos"/>
          <w:color w:val="000000" w:themeColor="text1"/>
          <w:sz w:val="20"/>
          <w:szCs w:val="20"/>
        </w:rPr>
        <w:t>Recuerde usar EXECUTE AS USER para realizar las pruebas con cada usuario creado, y regresar al contexto original con REVERT después de cada prueba.</w:t>
      </w:r>
    </w:p>
    <w:sectPr w:rsidR="00C0611E" w:rsidRPr="001C51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4761612">
    <w:abstractNumId w:val="8"/>
  </w:num>
  <w:num w:numId="2" w16cid:durableId="1739284132">
    <w:abstractNumId w:val="6"/>
  </w:num>
  <w:num w:numId="3" w16cid:durableId="209651913">
    <w:abstractNumId w:val="5"/>
  </w:num>
  <w:num w:numId="4" w16cid:durableId="1297181470">
    <w:abstractNumId w:val="4"/>
  </w:num>
  <w:num w:numId="5" w16cid:durableId="1349521257">
    <w:abstractNumId w:val="7"/>
  </w:num>
  <w:num w:numId="6" w16cid:durableId="1630623198">
    <w:abstractNumId w:val="3"/>
  </w:num>
  <w:num w:numId="7" w16cid:durableId="1557617952">
    <w:abstractNumId w:val="2"/>
  </w:num>
  <w:num w:numId="8" w16cid:durableId="1817335597">
    <w:abstractNumId w:val="1"/>
  </w:num>
  <w:num w:numId="9" w16cid:durableId="34533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514F"/>
    <w:rsid w:val="0029639D"/>
    <w:rsid w:val="00326F90"/>
    <w:rsid w:val="00AA1D8D"/>
    <w:rsid w:val="00B47461"/>
    <w:rsid w:val="00B47730"/>
    <w:rsid w:val="00C061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87EE747"/>
  <w14:defaultImageDpi w14:val="300"/>
  <w15:docId w15:val="{F67F188B-BC6E-49FF-9370-850ADB3C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Castro</dc:creator>
  <cp:keywords/>
  <dc:description>generated by python-docx</dc:description>
  <cp:lastModifiedBy>Diego Castro</cp:lastModifiedBy>
  <cp:revision>2</cp:revision>
  <dcterms:created xsi:type="dcterms:W3CDTF">2025-09-22T01:35:00Z</dcterms:created>
  <dcterms:modified xsi:type="dcterms:W3CDTF">2025-09-22T01:35:00Z</dcterms:modified>
  <cp:category/>
</cp:coreProperties>
</file>